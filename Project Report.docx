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Catering Hub - Online Catering Platform</w:t>
      </w:r>
    </w:p>
    <w:p>
      <w:r>
        <w:t>Author: Roshan Singh</w:t>
      </w:r>
    </w:p>
    <w:p>
      <w:r>
        <w:t>Internship: Unified Mentor</w:t>
      </w:r>
    </w:p>
    <w:p>
      <w:pPr>
        <w:pStyle w:val="Heading1"/>
      </w:pPr>
      <w:r>
        <w:t>Abstract</w:t>
      </w:r>
    </w:p>
    <w:p>
      <w:r>
        <w:t xml:space="preserve">The Catering Hub is a web-based platform designed to connect catering service providers with customers. </w:t>
        <w:br/>
        <w:t xml:space="preserve">It features a user-friendly interface for customers to browse and order catering services, and an admin dashboard for managing orders, services, and users. </w:t>
        <w:br/>
        <w:t>The system integrates Firebase for authentication, database storage, and hosting, ensuring scalability and reliability.</w:t>
      </w:r>
    </w:p>
    <w:p>
      <w:pPr>
        <w:pStyle w:val="Heading1"/>
      </w:pPr>
      <w:r>
        <w:t>Objectives</w:t>
      </w:r>
    </w:p>
    <w:p>
      <w:r>
        <w:t>- Provide an online platform for catering service providers to list their services.</w:t>
        <w:br/>
        <w:t>- Allow customers to browse, select, and order catering services.</w:t>
        <w:br/>
        <w:t>- Enable admins to manage products, orders, and users.</w:t>
        <w:br/>
        <w:t>- Ensure secure and seamless authentication using Firebase.</w:t>
      </w:r>
    </w:p>
    <w:p>
      <w:pPr>
        <w:pStyle w:val="Heading1"/>
      </w:pPr>
      <w:r>
        <w:t>Technologies Used</w:t>
      </w:r>
    </w:p>
    <w:p>
      <w:r>
        <w:t>- HTML5, CSS3, JavaScript (Frontend)</w:t>
        <w:br/>
        <w:t>- Firebase Authentication, Firestore Database, Firebase Hosting (Backend &amp; Deployment)</w:t>
        <w:br/>
        <w:t>- Responsive Web Design principles</w:t>
      </w:r>
    </w:p>
    <w:p>
      <w:pPr>
        <w:pStyle w:val="Heading1"/>
      </w:pPr>
      <w:r>
        <w:t>System Modules</w:t>
      </w:r>
    </w:p>
    <w:p>
      <w:r>
        <w:t>1. Authentication Module (Login, Registration, Logout)</w:t>
        <w:br/>
        <w:t>2. Admin Dashboard (Manage services, view orders)</w:t>
        <w:br/>
        <w:t>3. User Dashboard (Upload services, manage profile)</w:t>
        <w:br/>
        <w:t>4. Orders Module (Place, view, and manage orders)</w:t>
        <w:br/>
        <w:t>5. Home Page (Showcase available services)</w:t>
        <w:br/>
        <w:t>6. Error Handling (Custom 404 page)</w:t>
      </w:r>
    </w:p>
    <w:p>
      <w:pPr>
        <w:pStyle w:val="Heading1"/>
      </w:pPr>
      <w:r>
        <w:t>Features</w:t>
      </w:r>
    </w:p>
    <w:p>
      <w:r>
        <w:t>- Secure Firebase Authentication</w:t>
        <w:br/>
        <w:t>- Real-time database operations</w:t>
        <w:br/>
        <w:t>- Role-based access for Admin and Users</w:t>
        <w:br/>
        <w:t>- Mobile-friendly responsive design</w:t>
        <w:br/>
        <w:t>- Order tracking and management</w:t>
      </w:r>
    </w:p>
    <w:p>
      <w:pPr>
        <w:pStyle w:val="Heading1"/>
      </w:pPr>
      <w:r>
        <w:t>Testing Details</w:t>
      </w:r>
    </w:p>
    <w:p>
      <w:r>
        <w:t xml:space="preserve">Testing was performed manually across multiple browsers and devices to ensure responsiveness, </w:t>
        <w:br/>
        <w:t>functionality, and proper integration with Firebase services.</w:t>
      </w:r>
    </w:p>
    <w:p>
      <w:pPr>
        <w:pStyle w:val="Heading1"/>
      </w:pPr>
      <w:r>
        <w:t>Deployment</w:t>
      </w:r>
    </w:p>
    <w:p>
      <w:r>
        <w:t xml:space="preserve">The project is deployed using Firebase Hosting. The hosting process includes building the application, </w:t>
        <w:br/>
        <w:t>configuring firebase.json, and running 'firebase deploy' to publish the website online.</w:t>
      </w:r>
    </w:p>
    <w:p>
      <w:pPr>
        <w:pStyle w:val="Heading1"/>
      </w:pPr>
      <w:r>
        <w:t>Conclusion &amp; Future Scope</w:t>
      </w:r>
    </w:p>
    <w:p>
      <w:r>
        <w:t xml:space="preserve">The Catering Hub provides an efficient way for catering service providers to reach customers and manage their services online. </w:t>
        <w:br/>
        <w:t>Future enhancements could include integrated payment gateways, advanced search filters, and customer review systems.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